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66E" w:rsidRPr="00F67E68" w:rsidRDefault="00F67E68" w:rsidP="00F67E68">
      <w:pPr>
        <w:pStyle w:val="1"/>
        <w:spacing w:before="0" w:line="240" w:lineRule="auto"/>
        <w:rPr>
          <w:sz w:val="32"/>
        </w:rPr>
      </w:pPr>
      <w:r w:rsidRPr="00F67E68">
        <w:rPr>
          <w:sz w:val="32"/>
        </w:rPr>
        <w:t>Project Documentation – Offline To-Do List</w:t>
      </w:r>
    </w:p>
    <w:p w:rsidR="00F67E68" w:rsidRPr="00F67E68" w:rsidRDefault="00F67E68" w:rsidP="00F67E68">
      <w:pPr>
        <w:pStyle w:val="21"/>
        <w:spacing w:before="0" w:line="240" w:lineRule="auto"/>
        <w:rPr>
          <w:sz w:val="32"/>
        </w:rPr>
      </w:pPr>
    </w:p>
    <w:p w:rsidR="0022166E" w:rsidRPr="00F67E68" w:rsidRDefault="00F67E68" w:rsidP="00F67E68">
      <w:pPr>
        <w:pStyle w:val="21"/>
        <w:spacing w:before="0" w:line="240" w:lineRule="auto"/>
        <w:rPr>
          <w:sz w:val="32"/>
        </w:rPr>
      </w:pPr>
      <w:r w:rsidRPr="00F67E68">
        <w:rPr>
          <w:sz w:val="32"/>
        </w:rPr>
        <w:t>Project Goal</w:t>
      </w:r>
    </w:p>
    <w:p w:rsidR="0022166E" w:rsidRPr="00F67E68" w:rsidRDefault="00F67E68" w:rsidP="00F67E68">
      <w:pPr>
        <w:spacing w:line="240" w:lineRule="auto"/>
        <w:rPr>
          <w:sz w:val="24"/>
        </w:rPr>
      </w:pPr>
      <w:r w:rsidRPr="00F67E68">
        <w:rPr>
          <w:sz w:val="24"/>
        </w:rPr>
        <w:t>The goal of this project is to create a fully offline-capable To-Do List web application that runs in the browser. The application enables user registration and login, task creation with multimedia support, drag-and-drop task reordering, and persistent data storage using localStorage. It is built with HTML, CSS, and JavaScript, and uses a service worker to provide offline access.</w:t>
      </w:r>
    </w:p>
    <w:p w:rsidR="0022166E" w:rsidRPr="00F67E68" w:rsidRDefault="00F67E68" w:rsidP="00F67E68">
      <w:pPr>
        <w:pStyle w:val="21"/>
        <w:spacing w:before="0" w:line="240" w:lineRule="auto"/>
        <w:rPr>
          <w:sz w:val="32"/>
        </w:rPr>
      </w:pPr>
      <w:r w:rsidRPr="00F67E68">
        <w:rPr>
          <w:sz w:val="32"/>
        </w:rPr>
        <w:t>Implementation Process</w:t>
      </w:r>
    </w:p>
    <w:p w:rsidR="0022166E" w:rsidRPr="00F67E68" w:rsidRDefault="00F67E68" w:rsidP="00F67E68">
      <w:pPr>
        <w:spacing w:after="0" w:line="240" w:lineRule="auto"/>
        <w:rPr>
          <w:sz w:val="24"/>
        </w:rPr>
      </w:pPr>
      <w:r w:rsidRPr="00F67E68">
        <w:rPr>
          <w:sz w:val="24"/>
        </w:rPr>
        <w:t>1. Designed basic HTML pages for login, registration, and task management.</w:t>
      </w:r>
    </w:p>
    <w:p w:rsidR="0022166E" w:rsidRPr="00F67E68" w:rsidRDefault="00F67E68" w:rsidP="00F67E68">
      <w:pPr>
        <w:spacing w:after="0" w:line="240" w:lineRule="auto"/>
        <w:rPr>
          <w:sz w:val="24"/>
        </w:rPr>
      </w:pPr>
      <w:r w:rsidRPr="00F67E68">
        <w:rPr>
          <w:sz w:val="24"/>
        </w:rPr>
        <w:t>2. Implemented local authentication using JavaScript and localStorage.</w:t>
      </w:r>
    </w:p>
    <w:p w:rsidR="0022166E" w:rsidRPr="00F67E68" w:rsidRDefault="00F67E68" w:rsidP="00F67E68">
      <w:pPr>
        <w:spacing w:after="0" w:line="240" w:lineRule="auto"/>
        <w:rPr>
          <w:sz w:val="24"/>
        </w:rPr>
      </w:pPr>
      <w:r w:rsidRPr="00F67E68">
        <w:rPr>
          <w:sz w:val="24"/>
        </w:rPr>
        <w:t>3. Developed the TaskManager class to manage tasks with multimedia support.</w:t>
      </w:r>
    </w:p>
    <w:p w:rsidR="0022166E" w:rsidRPr="00F67E68" w:rsidRDefault="00F67E68" w:rsidP="00F67E68">
      <w:pPr>
        <w:spacing w:after="0" w:line="240" w:lineRule="auto"/>
        <w:rPr>
          <w:sz w:val="24"/>
        </w:rPr>
      </w:pPr>
      <w:r w:rsidRPr="00F67E68">
        <w:rPr>
          <w:sz w:val="24"/>
        </w:rPr>
        <w:t>4. Added drag-and-drop support for task reordering.</w:t>
      </w:r>
    </w:p>
    <w:p w:rsidR="0022166E" w:rsidRPr="00F67E68" w:rsidRDefault="00F67E68" w:rsidP="00F67E68">
      <w:pPr>
        <w:spacing w:after="0" w:line="240" w:lineRule="auto"/>
        <w:rPr>
          <w:sz w:val="24"/>
        </w:rPr>
      </w:pPr>
      <w:r w:rsidRPr="00F67E68">
        <w:rPr>
          <w:sz w:val="24"/>
        </w:rPr>
        <w:t>5. Implemented dynamic SVG icons for deletion.</w:t>
      </w:r>
    </w:p>
    <w:p w:rsidR="0022166E" w:rsidRPr="00F67E68" w:rsidRDefault="00F67E68" w:rsidP="00F67E68">
      <w:pPr>
        <w:spacing w:after="0" w:line="240" w:lineRule="auto"/>
        <w:rPr>
          <w:sz w:val="24"/>
        </w:rPr>
      </w:pPr>
      <w:r w:rsidRPr="00F67E68">
        <w:rPr>
          <w:sz w:val="24"/>
        </w:rPr>
        <w:t>6. Integrated a service worker for offline functionality.</w:t>
      </w:r>
    </w:p>
    <w:p w:rsidR="0022166E" w:rsidRPr="00F67E68" w:rsidRDefault="00F67E68" w:rsidP="00F67E68">
      <w:pPr>
        <w:spacing w:after="0" w:line="240" w:lineRule="auto"/>
        <w:rPr>
          <w:sz w:val="24"/>
        </w:rPr>
      </w:pPr>
      <w:r w:rsidRPr="00F67E68">
        <w:rPr>
          <w:sz w:val="24"/>
        </w:rPr>
        <w:t>7. Applied responsive and aesthetic styling using CSS.</w:t>
      </w:r>
    </w:p>
    <w:p w:rsidR="0022166E" w:rsidRPr="00F67E68" w:rsidRDefault="00F67E68" w:rsidP="00F67E68">
      <w:pPr>
        <w:spacing w:after="0" w:line="240" w:lineRule="auto"/>
        <w:rPr>
          <w:sz w:val="24"/>
        </w:rPr>
      </w:pPr>
      <w:r w:rsidRPr="00F67E68">
        <w:rPr>
          <w:sz w:val="24"/>
        </w:rPr>
        <w:t>8. Modularized JavaScript logic across multiple files.</w:t>
      </w:r>
    </w:p>
    <w:p w:rsidR="00F67E68" w:rsidRPr="00F67E68" w:rsidRDefault="00F67E68" w:rsidP="00F67E68">
      <w:pPr>
        <w:pStyle w:val="21"/>
        <w:spacing w:before="0" w:line="240" w:lineRule="auto"/>
        <w:rPr>
          <w:sz w:val="32"/>
        </w:rPr>
      </w:pPr>
    </w:p>
    <w:p w:rsidR="00F67E68" w:rsidRPr="00AE5CC4" w:rsidRDefault="00F67E68" w:rsidP="00AE5CC4">
      <w:pPr>
        <w:pStyle w:val="21"/>
        <w:spacing w:before="0" w:line="240" w:lineRule="auto"/>
        <w:rPr>
          <w:sz w:val="32"/>
        </w:rPr>
      </w:pPr>
      <w:r w:rsidRPr="00F67E68">
        <w:rPr>
          <w:sz w:val="32"/>
        </w:rPr>
        <w:t>Functional Overview</w:t>
      </w:r>
    </w:p>
    <w:p w:rsidR="0022166E" w:rsidRPr="00F67E68" w:rsidRDefault="00F67E68" w:rsidP="00F67E68">
      <w:pPr>
        <w:pStyle w:val="31"/>
        <w:spacing w:before="0" w:line="240" w:lineRule="auto"/>
        <w:rPr>
          <w:sz w:val="24"/>
        </w:rPr>
      </w:pPr>
      <w:r w:rsidRPr="00F67E68">
        <w:rPr>
          <w:sz w:val="24"/>
        </w:rPr>
        <w:t>User Authentication (auth.js)</w:t>
      </w:r>
    </w:p>
    <w:p w:rsidR="0022166E" w:rsidRPr="00F67E68" w:rsidRDefault="00F67E68" w:rsidP="00F67E68">
      <w:pPr>
        <w:spacing w:after="0" w:line="240" w:lineRule="auto"/>
        <w:rPr>
          <w:sz w:val="24"/>
        </w:rPr>
      </w:pPr>
      <w:r w:rsidRPr="00F67E68">
        <w:rPr>
          <w:sz w:val="24"/>
        </w:rPr>
        <w:t>- Provides local user registration and login functionality.</w:t>
      </w:r>
    </w:p>
    <w:p w:rsidR="0022166E" w:rsidRPr="00F67E68" w:rsidRDefault="00F67E68" w:rsidP="00F67E68">
      <w:pPr>
        <w:spacing w:after="0" w:line="240" w:lineRule="auto"/>
        <w:rPr>
          <w:sz w:val="24"/>
        </w:rPr>
      </w:pPr>
      <w:r w:rsidRPr="00F67E68">
        <w:rPr>
          <w:sz w:val="24"/>
        </w:rPr>
        <w:t>- User data is stored in localStorage under 'users'.</w:t>
      </w:r>
    </w:p>
    <w:p w:rsidR="0022166E" w:rsidRPr="00F67E68" w:rsidRDefault="00F67E68" w:rsidP="00F67E68">
      <w:pPr>
        <w:spacing w:after="0" w:line="240" w:lineRule="auto"/>
        <w:rPr>
          <w:sz w:val="24"/>
        </w:rPr>
      </w:pPr>
      <w:r w:rsidRPr="00F67E68">
        <w:rPr>
          <w:sz w:val="24"/>
        </w:rPr>
        <w:t>- Passwords are stored in plain text (for demo/offline use only).</w:t>
      </w:r>
    </w:p>
    <w:p w:rsidR="0022166E" w:rsidRPr="00F67E68" w:rsidRDefault="00F67E68" w:rsidP="00F67E68">
      <w:pPr>
        <w:spacing w:after="0" w:line="240" w:lineRule="auto"/>
        <w:rPr>
          <w:sz w:val="24"/>
        </w:rPr>
      </w:pPr>
      <w:r w:rsidRPr="00F67E68">
        <w:rPr>
          <w:sz w:val="24"/>
        </w:rPr>
        <w:t>- On successful login, the app redirects to the task list.</w:t>
      </w:r>
    </w:p>
    <w:p w:rsidR="00F67E68" w:rsidRPr="00F67E68" w:rsidRDefault="00F67E68" w:rsidP="00F67E68">
      <w:pPr>
        <w:pStyle w:val="31"/>
        <w:spacing w:before="0" w:line="240" w:lineRule="auto"/>
        <w:rPr>
          <w:sz w:val="24"/>
        </w:rPr>
      </w:pPr>
    </w:p>
    <w:p w:rsidR="0022166E" w:rsidRPr="00F67E68" w:rsidRDefault="00F67E68" w:rsidP="00F67E68">
      <w:pPr>
        <w:pStyle w:val="31"/>
        <w:spacing w:before="0" w:line="240" w:lineRule="auto"/>
        <w:rPr>
          <w:sz w:val="24"/>
        </w:rPr>
      </w:pPr>
      <w:r w:rsidRPr="00F67E68">
        <w:rPr>
          <w:sz w:val="24"/>
        </w:rPr>
        <w:t>Main Application UI (index.html)</w:t>
      </w:r>
    </w:p>
    <w:p w:rsidR="0022166E" w:rsidRPr="00F67E68" w:rsidRDefault="00F67E68" w:rsidP="00F67E68">
      <w:pPr>
        <w:spacing w:after="0" w:line="240" w:lineRule="auto"/>
        <w:rPr>
          <w:sz w:val="24"/>
        </w:rPr>
      </w:pPr>
      <w:r w:rsidRPr="00F67E68">
        <w:rPr>
          <w:sz w:val="24"/>
        </w:rPr>
        <w:t>- Interface for adding and viewing tasks.</w:t>
      </w:r>
    </w:p>
    <w:p w:rsidR="0022166E" w:rsidRPr="00F67E68" w:rsidRDefault="00F67E68" w:rsidP="00F67E68">
      <w:pPr>
        <w:spacing w:after="0" w:line="240" w:lineRule="auto"/>
        <w:rPr>
          <w:sz w:val="24"/>
        </w:rPr>
      </w:pPr>
      <w:r w:rsidRPr="00F67E68">
        <w:rPr>
          <w:sz w:val="24"/>
        </w:rPr>
        <w:t>- Tasks support titles, optional notes, image/audio attachments.</w:t>
      </w:r>
    </w:p>
    <w:p w:rsidR="0022166E" w:rsidRPr="00F67E68" w:rsidRDefault="00F67E68" w:rsidP="00F67E68">
      <w:pPr>
        <w:spacing w:after="0" w:line="240" w:lineRule="auto"/>
        <w:rPr>
          <w:sz w:val="24"/>
        </w:rPr>
      </w:pPr>
      <w:r w:rsidRPr="00F67E68">
        <w:rPr>
          <w:sz w:val="24"/>
        </w:rPr>
        <w:t>- Task actions include complete, delete, and expand.</w:t>
      </w:r>
    </w:p>
    <w:p w:rsidR="0022166E" w:rsidRPr="00F67E68" w:rsidRDefault="00F67E68" w:rsidP="00F67E68">
      <w:pPr>
        <w:pStyle w:val="31"/>
        <w:spacing w:before="0" w:line="240" w:lineRule="auto"/>
        <w:rPr>
          <w:sz w:val="24"/>
        </w:rPr>
      </w:pPr>
      <w:r w:rsidRPr="00F67E68">
        <w:rPr>
          <w:sz w:val="24"/>
        </w:rPr>
        <w:t>Header and Footer (partials/)</w:t>
      </w:r>
    </w:p>
    <w:p w:rsidR="0022166E" w:rsidRPr="00F67E68" w:rsidRDefault="00F67E68" w:rsidP="00F67E68">
      <w:pPr>
        <w:spacing w:after="0" w:line="240" w:lineRule="auto"/>
        <w:rPr>
          <w:sz w:val="24"/>
        </w:rPr>
      </w:pPr>
      <w:r w:rsidRPr="00F67E68">
        <w:rPr>
          <w:sz w:val="24"/>
        </w:rPr>
        <w:t>- header.html and footer.html are loaded dynamically into pages.</w:t>
      </w:r>
    </w:p>
    <w:p w:rsidR="0022166E" w:rsidRPr="00F67E68" w:rsidRDefault="00F67E68" w:rsidP="00F67E68">
      <w:pPr>
        <w:spacing w:after="0" w:line="240" w:lineRule="auto"/>
        <w:rPr>
          <w:sz w:val="24"/>
        </w:rPr>
      </w:pPr>
      <w:r w:rsidRPr="00F67E68">
        <w:rPr>
          <w:sz w:val="24"/>
        </w:rPr>
        <w:t>- Managed by app.js via fetch API.</w:t>
      </w:r>
    </w:p>
    <w:p w:rsidR="00F67E68" w:rsidRPr="00F67E68" w:rsidRDefault="00F67E68" w:rsidP="00F67E68">
      <w:pPr>
        <w:pStyle w:val="31"/>
        <w:spacing w:before="0" w:line="240" w:lineRule="auto"/>
        <w:rPr>
          <w:sz w:val="24"/>
        </w:rPr>
      </w:pPr>
    </w:p>
    <w:p w:rsidR="0022166E" w:rsidRPr="00F67E68" w:rsidRDefault="00F67E68" w:rsidP="00F67E68">
      <w:pPr>
        <w:pStyle w:val="31"/>
        <w:spacing w:before="0" w:line="240" w:lineRule="auto"/>
        <w:rPr>
          <w:sz w:val="24"/>
        </w:rPr>
      </w:pPr>
      <w:r w:rsidRPr="00F67E68">
        <w:rPr>
          <w:sz w:val="24"/>
        </w:rPr>
        <w:t>Task Management (taskManager.js)</w:t>
      </w:r>
    </w:p>
    <w:p w:rsidR="0022166E" w:rsidRPr="00F67E68" w:rsidRDefault="00F67E68" w:rsidP="00F67E68">
      <w:pPr>
        <w:spacing w:after="0" w:line="240" w:lineRule="auto"/>
        <w:rPr>
          <w:sz w:val="24"/>
        </w:rPr>
      </w:pPr>
      <w:r w:rsidRPr="00F67E68">
        <w:rPr>
          <w:sz w:val="24"/>
        </w:rPr>
        <w:t>- Handles task creation, deletion, display, and status toggling.</w:t>
      </w:r>
    </w:p>
    <w:p w:rsidR="0022166E" w:rsidRPr="00F67E68" w:rsidRDefault="00F67E68" w:rsidP="00F67E68">
      <w:pPr>
        <w:spacing w:after="0" w:line="240" w:lineRule="auto"/>
        <w:rPr>
          <w:sz w:val="24"/>
        </w:rPr>
      </w:pPr>
      <w:r w:rsidRPr="00F67E68">
        <w:rPr>
          <w:sz w:val="24"/>
        </w:rPr>
        <w:t>- Integrates multimedia attachments as base64 strings.</w:t>
      </w:r>
    </w:p>
    <w:p w:rsidR="0022166E" w:rsidRPr="00F67E68" w:rsidRDefault="00F67E68" w:rsidP="00F67E68">
      <w:pPr>
        <w:spacing w:after="0" w:line="240" w:lineRule="auto"/>
        <w:rPr>
          <w:sz w:val="24"/>
        </w:rPr>
      </w:pPr>
      <w:r w:rsidRPr="00F67E68">
        <w:rPr>
          <w:sz w:val="24"/>
        </w:rPr>
        <w:t>- Applies drag-and-drop support and unique task keys per user.</w:t>
      </w:r>
    </w:p>
    <w:p w:rsidR="00F67E68" w:rsidRPr="00F67E68" w:rsidRDefault="00F67E68" w:rsidP="00F67E68">
      <w:pPr>
        <w:pStyle w:val="31"/>
        <w:spacing w:before="0" w:line="240" w:lineRule="auto"/>
        <w:rPr>
          <w:sz w:val="24"/>
        </w:rPr>
      </w:pPr>
    </w:p>
    <w:p w:rsidR="0022166E" w:rsidRPr="00F67E68" w:rsidRDefault="00F67E68" w:rsidP="00F67E68">
      <w:pPr>
        <w:pStyle w:val="31"/>
        <w:spacing w:before="0" w:line="240" w:lineRule="auto"/>
        <w:rPr>
          <w:sz w:val="24"/>
        </w:rPr>
      </w:pPr>
      <w:r w:rsidRPr="00F67E68">
        <w:rPr>
          <w:sz w:val="24"/>
        </w:rPr>
        <w:t>Drag and Drop (dragdrop.js)</w:t>
      </w:r>
    </w:p>
    <w:p w:rsidR="0022166E" w:rsidRPr="00F67E68" w:rsidRDefault="00F67E68" w:rsidP="00F67E68">
      <w:pPr>
        <w:spacing w:after="0" w:line="240" w:lineRule="auto"/>
        <w:rPr>
          <w:sz w:val="24"/>
        </w:rPr>
      </w:pPr>
      <w:r w:rsidRPr="00F67E68">
        <w:rPr>
          <w:sz w:val="24"/>
        </w:rPr>
        <w:t>- Allows tasks to be reordered by dragging.</w:t>
      </w:r>
    </w:p>
    <w:p w:rsidR="0022166E" w:rsidRPr="00F67E68" w:rsidRDefault="00F67E68" w:rsidP="00F67E68">
      <w:pPr>
        <w:spacing w:after="0" w:line="240" w:lineRule="auto"/>
        <w:rPr>
          <w:sz w:val="24"/>
        </w:rPr>
      </w:pPr>
      <w:r w:rsidRPr="00F67E68">
        <w:rPr>
          <w:sz w:val="24"/>
        </w:rPr>
        <w:t>- Changes are persisted in localStorage.</w:t>
      </w:r>
    </w:p>
    <w:p w:rsidR="00F67E68" w:rsidRPr="00F67E68" w:rsidRDefault="00F67E68" w:rsidP="00F67E68">
      <w:pPr>
        <w:pStyle w:val="31"/>
        <w:spacing w:before="0" w:line="240" w:lineRule="auto"/>
        <w:rPr>
          <w:sz w:val="24"/>
        </w:rPr>
      </w:pPr>
    </w:p>
    <w:p w:rsidR="0022166E" w:rsidRPr="00F67E68" w:rsidRDefault="00F67E68" w:rsidP="00F67E68">
      <w:pPr>
        <w:pStyle w:val="31"/>
        <w:spacing w:before="0" w:line="240" w:lineRule="auto"/>
        <w:rPr>
          <w:sz w:val="24"/>
        </w:rPr>
      </w:pPr>
      <w:r w:rsidRPr="00F67E68">
        <w:rPr>
          <w:sz w:val="24"/>
        </w:rPr>
        <w:t>Multimedia Handling (media.js)</w:t>
      </w:r>
    </w:p>
    <w:p w:rsidR="0022166E" w:rsidRPr="00F67E68" w:rsidRDefault="00F67E68" w:rsidP="00F67E68">
      <w:pPr>
        <w:spacing w:after="0" w:line="240" w:lineRule="auto"/>
        <w:rPr>
          <w:sz w:val="24"/>
        </w:rPr>
      </w:pPr>
      <w:r w:rsidRPr="00F67E68">
        <w:rPr>
          <w:sz w:val="24"/>
        </w:rPr>
        <w:t>- Converts selected image/audio files to base64 using FileReader API.</w:t>
      </w:r>
    </w:p>
    <w:p w:rsidR="0022166E" w:rsidRPr="00F67E68" w:rsidRDefault="00F67E68" w:rsidP="00F67E68">
      <w:pPr>
        <w:spacing w:after="0" w:line="240" w:lineRule="auto"/>
        <w:rPr>
          <w:sz w:val="24"/>
        </w:rPr>
      </w:pPr>
      <w:r w:rsidRPr="00F67E68">
        <w:rPr>
          <w:sz w:val="24"/>
        </w:rPr>
        <w:t>- Used during task creation to store files offline.</w:t>
      </w:r>
    </w:p>
    <w:p w:rsidR="00F67E68" w:rsidRPr="00F67E68" w:rsidRDefault="00F67E68" w:rsidP="00F67E68">
      <w:pPr>
        <w:pStyle w:val="31"/>
        <w:spacing w:before="0" w:line="240" w:lineRule="auto"/>
        <w:rPr>
          <w:sz w:val="24"/>
        </w:rPr>
      </w:pPr>
    </w:p>
    <w:p w:rsidR="0022166E" w:rsidRPr="00F67E68" w:rsidRDefault="00F67E68" w:rsidP="00F67E68">
      <w:pPr>
        <w:pStyle w:val="31"/>
        <w:spacing w:before="0" w:line="240" w:lineRule="auto"/>
        <w:rPr>
          <w:sz w:val="24"/>
        </w:rPr>
      </w:pPr>
      <w:r w:rsidRPr="00F67E68">
        <w:rPr>
          <w:sz w:val="24"/>
        </w:rPr>
        <w:t>SVG Icons (svgHandler.js)</w:t>
      </w:r>
    </w:p>
    <w:p w:rsidR="0022166E" w:rsidRPr="00F67E68" w:rsidRDefault="00F67E68" w:rsidP="00F67E68">
      <w:pPr>
        <w:spacing w:after="0" w:line="240" w:lineRule="auto"/>
        <w:rPr>
          <w:sz w:val="24"/>
        </w:rPr>
      </w:pPr>
      <w:r w:rsidRPr="00F67E68">
        <w:rPr>
          <w:sz w:val="24"/>
        </w:rPr>
        <w:t>- Generates SVG trash icons for task deletion.</w:t>
      </w:r>
    </w:p>
    <w:p w:rsidR="0022166E" w:rsidRPr="00F67E68" w:rsidRDefault="00F67E68" w:rsidP="00F67E68">
      <w:pPr>
        <w:spacing w:after="0" w:line="240" w:lineRule="auto"/>
        <w:rPr>
          <w:sz w:val="24"/>
        </w:rPr>
      </w:pPr>
      <w:r w:rsidRPr="00F67E68">
        <w:rPr>
          <w:sz w:val="24"/>
        </w:rPr>
        <w:lastRenderedPageBreak/>
        <w:t>- Provides interaction and callback hooks.</w:t>
      </w:r>
    </w:p>
    <w:p w:rsidR="00F67E68" w:rsidRPr="00F67E68" w:rsidRDefault="00F67E68" w:rsidP="00F67E68">
      <w:pPr>
        <w:pStyle w:val="31"/>
        <w:spacing w:before="0" w:line="240" w:lineRule="auto"/>
        <w:rPr>
          <w:sz w:val="24"/>
        </w:rPr>
      </w:pPr>
    </w:p>
    <w:p w:rsidR="0022166E" w:rsidRPr="00F67E68" w:rsidRDefault="00F67E68" w:rsidP="00F67E68">
      <w:pPr>
        <w:pStyle w:val="31"/>
        <w:spacing w:before="0" w:line="240" w:lineRule="auto"/>
        <w:rPr>
          <w:sz w:val="24"/>
        </w:rPr>
      </w:pPr>
      <w:r w:rsidRPr="00F67E68">
        <w:rPr>
          <w:sz w:val="24"/>
        </w:rPr>
        <w:t>Offline Detection (offline.js)</w:t>
      </w:r>
    </w:p>
    <w:p w:rsidR="0022166E" w:rsidRPr="00F67E68" w:rsidRDefault="00F67E68" w:rsidP="00F67E68">
      <w:pPr>
        <w:spacing w:after="0" w:line="240" w:lineRule="auto"/>
        <w:rPr>
          <w:sz w:val="24"/>
        </w:rPr>
      </w:pPr>
      <w:r w:rsidRPr="00F67E68">
        <w:rPr>
          <w:sz w:val="24"/>
        </w:rPr>
        <w:t>- Listens for browser 'online' and 'offline' events.</w:t>
      </w:r>
    </w:p>
    <w:p w:rsidR="0022166E" w:rsidRPr="00F67E68" w:rsidRDefault="00F67E68" w:rsidP="00F67E68">
      <w:pPr>
        <w:spacing w:after="0" w:line="240" w:lineRule="auto"/>
        <w:rPr>
          <w:sz w:val="24"/>
        </w:rPr>
      </w:pPr>
      <w:r w:rsidRPr="00F67E68">
        <w:rPr>
          <w:sz w:val="24"/>
        </w:rPr>
        <w:t>- Displays a notification banner for connectivity changes.</w:t>
      </w:r>
    </w:p>
    <w:p w:rsidR="00F67E68" w:rsidRPr="00F67E68" w:rsidRDefault="00F67E68" w:rsidP="00F67E68">
      <w:pPr>
        <w:pStyle w:val="31"/>
        <w:spacing w:before="0" w:line="240" w:lineRule="auto"/>
        <w:rPr>
          <w:sz w:val="24"/>
        </w:rPr>
      </w:pPr>
    </w:p>
    <w:p w:rsidR="0022166E" w:rsidRPr="00F67E68" w:rsidRDefault="00F67E68" w:rsidP="00F67E68">
      <w:pPr>
        <w:pStyle w:val="31"/>
        <w:spacing w:before="0" w:line="240" w:lineRule="auto"/>
        <w:rPr>
          <w:sz w:val="24"/>
        </w:rPr>
      </w:pPr>
      <w:r w:rsidRPr="00F67E68">
        <w:rPr>
          <w:sz w:val="24"/>
        </w:rPr>
        <w:t>App Initialization (app.js)</w:t>
      </w:r>
    </w:p>
    <w:p w:rsidR="0022166E" w:rsidRPr="00F67E68" w:rsidRDefault="00F67E68" w:rsidP="00F67E68">
      <w:pPr>
        <w:spacing w:after="0" w:line="240" w:lineRule="auto"/>
        <w:rPr>
          <w:sz w:val="24"/>
        </w:rPr>
      </w:pPr>
      <w:r w:rsidRPr="00F67E68">
        <w:rPr>
          <w:sz w:val="24"/>
        </w:rPr>
        <w:t>- Loads header/footer HTML fragments into the DOM.</w:t>
      </w:r>
    </w:p>
    <w:p w:rsidR="0022166E" w:rsidRPr="00F67E68" w:rsidRDefault="00F67E68" w:rsidP="00F67E68">
      <w:pPr>
        <w:spacing w:after="0" w:line="240" w:lineRule="auto"/>
        <w:rPr>
          <w:sz w:val="24"/>
        </w:rPr>
      </w:pPr>
      <w:r w:rsidRPr="00F67E68">
        <w:rPr>
          <w:sz w:val="24"/>
        </w:rPr>
        <w:t>- Listens for input focus to auto-scroll and push route hash.</w:t>
      </w:r>
    </w:p>
    <w:p w:rsidR="0022166E" w:rsidRPr="00F67E68" w:rsidRDefault="00F67E68" w:rsidP="00F67E68">
      <w:pPr>
        <w:spacing w:after="0" w:line="240" w:lineRule="auto"/>
        <w:rPr>
          <w:sz w:val="24"/>
        </w:rPr>
      </w:pPr>
      <w:r w:rsidRPr="00F67E68">
        <w:rPr>
          <w:sz w:val="24"/>
        </w:rPr>
        <w:t>- Initializes the TaskManager class if on main page.</w:t>
      </w:r>
    </w:p>
    <w:p w:rsidR="00F67E68" w:rsidRPr="00F67E68" w:rsidRDefault="00F67E68" w:rsidP="00F67E68">
      <w:pPr>
        <w:pStyle w:val="31"/>
        <w:spacing w:before="0" w:line="240" w:lineRule="auto"/>
        <w:rPr>
          <w:sz w:val="24"/>
        </w:rPr>
      </w:pPr>
    </w:p>
    <w:p w:rsidR="0022166E" w:rsidRPr="00F67E68" w:rsidRDefault="00F67E68" w:rsidP="00F67E68">
      <w:pPr>
        <w:pStyle w:val="31"/>
        <w:spacing w:before="0" w:line="240" w:lineRule="auto"/>
        <w:rPr>
          <w:sz w:val="24"/>
        </w:rPr>
      </w:pPr>
      <w:r w:rsidRPr="00F67E68">
        <w:rPr>
          <w:sz w:val="24"/>
        </w:rPr>
        <w:t>Offline Capability (service-worker.js)</w:t>
      </w:r>
    </w:p>
    <w:p w:rsidR="0022166E" w:rsidRPr="00F67E68" w:rsidRDefault="00F67E68" w:rsidP="00F67E68">
      <w:pPr>
        <w:spacing w:after="0" w:line="240" w:lineRule="auto"/>
        <w:rPr>
          <w:sz w:val="24"/>
        </w:rPr>
      </w:pPr>
      <w:r w:rsidRPr="00F67E68">
        <w:rPr>
          <w:sz w:val="24"/>
        </w:rPr>
        <w:t>- Caches static files like HTML, CSS, and JS for offline access.</w:t>
      </w:r>
    </w:p>
    <w:p w:rsidR="0022166E" w:rsidRPr="00F67E68" w:rsidRDefault="00F67E68" w:rsidP="00F67E68">
      <w:pPr>
        <w:spacing w:after="0" w:line="240" w:lineRule="auto"/>
        <w:rPr>
          <w:sz w:val="24"/>
        </w:rPr>
      </w:pPr>
      <w:r w:rsidRPr="00F67E68">
        <w:rPr>
          <w:sz w:val="24"/>
        </w:rPr>
        <w:t>- Removes outdated caches on activation.</w:t>
      </w:r>
    </w:p>
    <w:p w:rsidR="0022166E" w:rsidRPr="00F67E68" w:rsidRDefault="00F67E68" w:rsidP="00F67E68">
      <w:pPr>
        <w:spacing w:after="0" w:line="240" w:lineRule="auto"/>
        <w:rPr>
          <w:sz w:val="24"/>
        </w:rPr>
      </w:pPr>
      <w:r w:rsidRPr="00F67E68">
        <w:rPr>
          <w:sz w:val="24"/>
        </w:rPr>
        <w:t>- Intercepts fetch requests and serves cached content when offline.</w:t>
      </w:r>
    </w:p>
    <w:p w:rsidR="0022166E" w:rsidRPr="00F67E68" w:rsidRDefault="00F67E68" w:rsidP="00F67E68">
      <w:pPr>
        <w:pStyle w:val="21"/>
        <w:rPr>
          <w:sz w:val="32"/>
        </w:rPr>
      </w:pPr>
      <w:r w:rsidRPr="00F67E68">
        <w:rPr>
          <w:sz w:val="32"/>
        </w:rPr>
        <w:t>File Structure</w:t>
      </w:r>
      <w:r w:rsidRPr="00F67E68">
        <w:rPr>
          <w:sz w:val="32"/>
        </w:rPr>
        <w:br/>
      </w:r>
      <w:r w:rsidRPr="00F67E68">
        <w:rPr>
          <w:noProof/>
          <w:sz w:val="32"/>
        </w:rPr>
        <w:drawing>
          <wp:inline distT="0" distB="0" distL="0" distR="0" wp14:anchorId="378A26FD" wp14:editId="7862ED86">
            <wp:extent cx="2860358" cy="4400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0358" cy="4400550"/>
                    </a:xfrm>
                    <a:prstGeom prst="rect">
                      <a:avLst/>
                    </a:prstGeom>
                  </pic:spPr>
                </pic:pic>
              </a:graphicData>
            </a:graphic>
          </wp:inline>
        </w:drawing>
      </w:r>
    </w:p>
    <w:p w:rsidR="0022166E" w:rsidRPr="00F67E68" w:rsidRDefault="00F67E68">
      <w:pPr>
        <w:pStyle w:val="21"/>
        <w:rPr>
          <w:sz w:val="32"/>
        </w:rPr>
      </w:pPr>
      <w:r w:rsidRPr="00F67E68">
        <w:rPr>
          <w:sz w:val="32"/>
        </w:rPr>
        <w:t>Code Comments</w:t>
      </w:r>
    </w:p>
    <w:p w:rsidR="00FA1679" w:rsidRDefault="00F67E68" w:rsidP="00B30D05">
      <w:pPr>
        <w:rPr>
          <w:sz w:val="24"/>
        </w:rPr>
      </w:pPr>
      <w:r w:rsidRPr="00F67E68">
        <w:rPr>
          <w:sz w:val="24"/>
        </w:rPr>
        <w:t>All JavaScript modules are commented to explain their purpose, structure, and behavior. Functions and classes include descriptions of parameters, return values, and side effects. This ensures the code is understandable and maintainable.</w:t>
      </w:r>
      <w:bookmarkStart w:id="0" w:name="_GoBack"/>
      <w:bookmarkEnd w:id="0"/>
    </w:p>
    <w:p w:rsidR="00B30D05" w:rsidRPr="00B30D05" w:rsidRDefault="00B30D05" w:rsidP="00B30D05">
      <w:pPr>
        <w:pStyle w:val="21"/>
        <w:rPr>
          <w:sz w:val="28"/>
        </w:rPr>
      </w:pPr>
      <w:r w:rsidRPr="00B30D05">
        <w:rPr>
          <w:sz w:val="28"/>
        </w:rPr>
        <w:lastRenderedPageBreak/>
        <w:t>How to Use the Application</w:t>
      </w:r>
    </w:p>
    <w:p w:rsidR="00B30D05" w:rsidRPr="00B30D05" w:rsidRDefault="00B30D05" w:rsidP="00B30D05">
      <w:pPr>
        <w:spacing w:after="0"/>
        <w:rPr>
          <w:sz w:val="24"/>
        </w:rPr>
      </w:pPr>
      <w:r w:rsidRPr="00B30D05">
        <w:rPr>
          <w:sz w:val="24"/>
        </w:rPr>
        <w:t>1. Open the application in your browser by launching 'index.html'.</w:t>
      </w:r>
    </w:p>
    <w:p w:rsidR="00B30D05" w:rsidRPr="00B30D05" w:rsidRDefault="00B30D05" w:rsidP="00B30D05">
      <w:pPr>
        <w:spacing w:after="0"/>
        <w:rPr>
          <w:sz w:val="24"/>
        </w:rPr>
      </w:pPr>
      <w:r w:rsidRPr="00B30D05">
        <w:rPr>
          <w:sz w:val="24"/>
        </w:rPr>
        <w:t>2. If you are a new user, click 'Register here' on the login page and create an account.</w:t>
      </w:r>
    </w:p>
    <w:p w:rsidR="00B30D05" w:rsidRPr="00B30D05" w:rsidRDefault="00B30D05" w:rsidP="00B30D05">
      <w:pPr>
        <w:spacing w:after="0"/>
        <w:rPr>
          <w:sz w:val="24"/>
        </w:rPr>
      </w:pPr>
      <w:r w:rsidRPr="00B30D05">
        <w:rPr>
          <w:sz w:val="24"/>
        </w:rPr>
        <w:t>3. Log in using your registered username and password.</w:t>
      </w:r>
    </w:p>
    <w:p w:rsidR="00B30D05" w:rsidRPr="00B30D05" w:rsidRDefault="00B30D05" w:rsidP="00B30D05">
      <w:pPr>
        <w:spacing w:after="0"/>
        <w:rPr>
          <w:sz w:val="24"/>
        </w:rPr>
      </w:pPr>
      <w:r w:rsidRPr="00B30D05">
        <w:rPr>
          <w:sz w:val="24"/>
        </w:rPr>
        <w:t>4. Once logged in, you will be directed to the main task list interface.</w:t>
      </w:r>
    </w:p>
    <w:p w:rsidR="00B30D05" w:rsidRPr="00B30D05" w:rsidRDefault="00B30D05" w:rsidP="00B30D05">
      <w:pPr>
        <w:spacing w:after="0"/>
        <w:rPr>
          <w:sz w:val="24"/>
        </w:rPr>
      </w:pPr>
      <w:r w:rsidRPr="00B30D05">
        <w:rPr>
          <w:sz w:val="24"/>
        </w:rPr>
        <w:t>5. To add a task:</w:t>
      </w:r>
    </w:p>
    <w:p w:rsidR="00B30D05" w:rsidRPr="00B30D05" w:rsidRDefault="00B30D05" w:rsidP="00B30D05">
      <w:pPr>
        <w:pStyle w:val="ae"/>
        <w:numPr>
          <w:ilvl w:val="0"/>
          <w:numId w:val="10"/>
        </w:numPr>
        <w:spacing w:after="0"/>
        <w:rPr>
          <w:sz w:val="24"/>
        </w:rPr>
      </w:pPr>
      <w:r w:rsidRPr="00B30D05">
        <w:rPr>
          <w:sz w:val="24"/>
        </w:rPr>
        <w:t>Fill in the task title (required).</w:t>
      </w:r>
    </w:p>
    <w:p w:rsidR="00B30D05" w:rsidRPr="00B30D05" w:rsidRDefault="00B30D05" w:rsidP="00B30D05">
      <w:pPr>
        <w:pStyle w:val="ae"/>
        <w:numPr>
          <w:ilvl w:val="0"/>
          <w:numId w:val="10"/>
        </w:numPr>
        <w:spacing w:after="0"/>
        <w:rPr>
          <w:sz w:val="24"/>
        </w:rPr>
      </w:pPr>
      <w:r w:rsidRPr="00B30D05">
        <w:rPr>
          <w:sz w:val="24"/>
        </w:rPr>
        <w:t>Optionally add a note, image, or audio file.</w:t>
      </w:r>
    </w:p>
    <w:p w:rsidR="00B30D05" w:rsidRPr="00B30D05" w:rsidRDefault="00B30D05" w:rsidP="00B30D05">
      <w:pPr>
        <w:pStyle w:val="ae"/>
        <w:numPr>
          <w:ilvl w:val="0"/>
          <w:numId w:val="10"/>
        </w:numPr>
        <w:spacing w:after="0"/>
        <w:rPr>
          <w:sz w:val="24"/>
        </w:rPr>
      </w:pPr>
      <w:r w:rsidRPr="00B30D05">
        <w:rPr>
          <w:sz w:val="24"/>
        </w:rPr>
        <w:t>Click 'Add Task' to save it.</w:t>
      </w:r>
    </w:p>
    <w:p w:rsidR="00B30D05" w:rsidRPr="00B30D05" w:rsidRDefault="00B30D05" w:rsidP="00B30D05">
      <w:pPr>
        <w:spacing w:after="0"/>
        <w:rPr>
          <w:sz w:val="24"/>
        </w:rPr>
      </w:pPr>
      <w:r w:rsidRPr="00B30D05">
        <w:rPr>
          <w:sz w:val="24"/>
        </w:rPr>
        <w:t>6. Tasks will appear in a list where you can:</w:t>
      </w:r>
    </w:p>
    <w:p w:rsidR="00B30D05" w:rsidRPr="00B30D05" w:rsidRDefault="00B30D05" w:rsidP="00B30D05">
      <w:pPr>
        <w:pStyle w:val="a0"/>
        <w:numPr>
          <w:ilvl w:val="0"/>
          <w:numId w:val="11"/>
        </w:numPr>
        <w:spacing w:after="0"/>
        <w:rPr>
          <w:sz w:val="24"/>
        </w:rPr>
      </w:pPr>
      <w:r w:rsidRPr="00B30D05">
        <w:rPr>
          <w:sz w:val="24"/>
        </w:rPr>
        <w:t>Mark them as complete by clicking the green checkbox.</w:t>
      </w:r>
    </w:p>
    <w:p w:rsidR="00B30D05" w:rsidRPr="00B30D05" w:rsidRDefault="00B30D05" w:rsidP="00B30D05">
      <w:pPr>
        <w:pStyle w:val="a0"/>
        <w:numPr>
          <w:ilvl w:val="0"/>
          <w:numId w:val="11"/>
        </w:numPr>
        <w:spacing w:after="0"/>
        <w:rPr>
          <w:sz w:val="24"/>
        </w:rPr>
      </w:pPr>
      <w:r w:rsidRPr="00B30D05">
        <w:rPr>
          <w:sz w:val="24"/>
        </w:rPr>
        <w:t>Expand/collapse to view notes or media by clicking the arrow icon.</w:t>
      </w:r>
    </w:p>
    <w:p w:rsidR="00B30D05" w:rsidRPr="00B30D05" w:rsidRDefault="00B30D05" w:rsidP="00B30D05">
      <w:pPr>
        <w:pStyle w:val="a0"/>
        <w:numPr>
          <w:ilvl w:val="0"/>
          <w:numId w:val="11"/>
        </w:numPr>
        <w:spacing w:after="0"/>
        <w:rPr>
          <w:sz w:val="24"/>
        </w:rPr>
      </w:pPr>
      <w:r w:rsidRPr="00B30D05">
        <w:rPr>
          <w:sz w:val="24"/>
        </w:rPr>
        <w:t>Delete tasks using the trash icon.</w:t>
      </w:r>
    </w:p>
    <w:p w:rsidR="00B30D05" w:rsidRPr="00B30D05" w:rsidRDefault="00B30D05" w:rsidP="00B30D05">
      <w:pPr>
        <w:pStyle w:val="a0"/>
        <w:numPr>
          <w:ilvl w:val="0"/>
          <w:numId w:val="11"/>
        </w:numPr>
        <w:spacing w:after="0"/>
        <w:rPr>
          <w:sz w:val="24"/>
        </w:rPr>
      </w:pPr>
      <w:r w:rsidRPr="00B30D05">
        <w:rPr>
          <w:sz w:val="24"/>
        </w:rPr>
        <w:t>Reorder tasks by dragging and dropping them into place.</w:t>
      </w:r>
    </w:p>
    <w:p w:rsidR="00B30D05" w:rsidRPr="00B30D05" w:rsidRDefault="00B30D05" w:rsidP="00B30D05">
      <w:pPr>
        <w:spacing w:after="0"/>
        <w:rPr>
          <w:sz w:val="24"/>
        </w:rPr>
      </w:pPr>
      <w:r w:rsidRPr="00B30D05">
        <w:rPr>
          <w:sz w:val="24"/>
        </w:rPr>
        <w:t>7. You can navigate to 'Add New Task' or 'My Tasks' sections using page routing or by focusing input fields.</w:t>
      </w:r>
    </w:p>
    <w:p w:rsidR="00B30D05" w:rsidRPr="00B30D05" w:rsidRDefault="00B30D05" w:rsidP="00B30D05">
      <w:pPr>
        <w:spacing w:after="0"/>
        <w:rPr>
          <w:sz w:val="24"/>
        </w:rPr>
      </w:pPr>
      <w:r w:rsidRPr="00B30D05">
        <w:rPr>
          <w:sz w:val="24"/>
        </w:rPr>
        <w:t>8. The app will show your network status and continue working offline using the service worker.</w:t>
      </w:r>
    </w:p>
    <w:p w:rsidR="00B30D05" w:rsidRPr="00B30D05" w:rsidRDefault="00B30D05" w:rsidP="00B30D05">
      <w:pPr>
        <w:spacing w:after="0"/>
        <w:rPr>
          <w:sz w:val="24"/>
        </w:rPr>
      </w:pPr>
      <w:r w:rsidRPr="00B30D05">
        <w:rPr>
          <w:sz w:val="24"/>
        </w:rPr>
        <w:t>9. All your data is saved in the browser's localStorage and tied to your user account.</w:t>
      </w:r>
    </w:p>
    <w:p w:rsidR="00B30D05" w:rsidRPr="00B30D05" w:rsidRDefault="00B30D05" w:rsidP="00B30D05">
      <w:pPr>
        <w:rPr>
          <w:sz w:val="24"/>
        </w:rPr>
      </w:pPr>
    </w:p>
    <w:sectPr w:rsidR="00B30D05" w:rsidRPr="00B30D05" w:rsidSect="00F67E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916A2C68"/>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0CE1B14"/>
    <w:multiLevelType w:val="hybridMultilevel"/>
    <w:tmpl w:val="FA6ED16E"/>
    <w:lvl w:ilvl="0" w:tplc="041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8E3F3B"/>
    <w:multiLevelType w:val="hybridMultilevel"/>
    <w:tmpl w:val="F578B602"/>
    <w:lvl w:ilvl="0" w:tplc="041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2166E"/>
    <w:rsid w:val="0029639D"/>
    <w:rsid w:val="00326F90"/>
    <w:rsid w:val="00397441"/>
    <w:rsid w:val="00397CC7"/>
    <w:rsid w:val="00952E3A"/>
    <w:rsid w:val="00AA1D8D"/>
    <w:rsid w:val="00AE5CC4"/>
    <w:rsid w:val="00B30D05"/>
    <w:rsid w:val="00B47730"/>
    <w:rsid w:val="00CB0664"/>
    <w:rsid w:val="00F67E68"/>
    <w:rsid w:val="00FA16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1E9C795-1DFC-401A-9E4C-DB2F86E59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9CA3E-8E0F-433D-8F11-4A7058BD7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593</Words>
  <Characters>3384</Characters>
  <Application>Microsoft Office Word</Application>
  <DocSecurity>0</DocSecurity>
  <Lines>28</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Ольга</cp:lastModifiedBy>
  <cp:revision>3</cp:revision>
  <dcterms:created xsi:type="dcterms:W3CDTF">2025-05-29T13:49:00Z</dcterms:created>
  <dcterms:modified xsi:type="dcterms:W3CDTF">2025-05-29T13:50:00Z</dcterms:modified>
  <cp:category/>
</cp:coreProperties>
</file>